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CCP Report: Simple Python Chatbot using Regex and Learning Capabilities</w:t>
      </w:r>
    </w:p>
    <w:p>
      <w:r>
        <w:t>Name:</w:t>
        <w:tab/>
        <w:t>Shahmeer Khan</w:t>
      </w:r>
    </w:p>
    <w:p>
      <w:r>
        <w:t>Reg. No:</w:t>
        <w:tab/>
        <w:t>60099</w:t>
      </w:r>
    </w:p>
    <w:p>
      <w:r>
        <w:t>Course:</w:t>
        <w:tab/>
        <w:t>Parallel and Distributed Computing</w:t>
      </w:r>
    </w:p>
    <w:p>
      <w:r>
        <w:t>Instructor:</w:t>
        <w:tab/>
        <w:t>Sir Ali Akbar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Abstract</w:t>
      </w:r>
    </w:p>
    <w:p>
      <w:pPr>
        <w:pStyle w:val="ListNumber"/>
      </w:pPr>
      <w:r>
        <w:t>1. Introduction</w:t>
      </w:r>
    </w:p>
    <w:p>
      <w:pPr>
        <w:pStyle w:val="ListNumber"/>
      </w:pPr>
      <w:r>
        <w:t>2. Objectives</w:t>
      </w:r>
    </w:p>
    <w:p>
      <w:pPr>
        <w:pStyle w:val="ListNumber"/>
      </w:pPr>
      <w:r>
        <w:t>3. Tools and Technologies Used</w:t>
      </w:r>
    </w:p>
    <w:p>
      <w:pPr>
        <w:pStyle w:val="ListNumber"/>
      </w:pPr>
      <w:r>
        <w:t>4. System Architecture</w:t>
      </w:r>
    </w:p>
    <w:p>
      <w:pPr>
        <w:pStyle w:val="ListNumber"/>
      </w:pPr>
      <w:r>
        <w:t>5. Methodology</w:t>
      </w:r>
    </w:p>
    <w:p>
      <w:pPr>
        <w:pStyle w:val="ListNumber"/>
      </w:pPr>
      <w:r>
        <w:t>6. Features</w:t>
      </w:r>
    </w:p>
    <w:p>
      <w:pPr>
        <w:pStyle w:val="ListNumber"/>
      </w:pPr>
      <w:r>
        <w:t>7. Code Overview</w:t>
      </w:r>
    </w:p>
    <w:p>
      <w:pPr>
        <w:pStyle w:val="ListNumber"/>
      </w:pPr>
      <w:r>
        <w:t>8. Output Screenshot (Example)</w:t>
      </w:r>
    </w:p>
    <w:p>
      <w:r>
        <w:drawing>
          <wp:inline xmlns:a="http://schemas.openxmlformats.org/drawingml/2006/main" xmlns:pic="http://schemas.openxmlformats.org/drawingml/2006/picture">
            <wp:extent cx="5029200" cy="33460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tb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460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Below is a screenshot of the frontend chatbot interface built with HTML/CSS/JS:</w:t>
      </w:r>
    </w:p>
    <w:p>
      <w:pPr>
        <w:pStyle w:val="ListNumber"/>
      </w:pPr>
      <w:r>
        <w:t>9. Limitations and Future Work</w:t>
      </w:r>
    </w:p>
    <w:p>
      <w:pPr>
        <w:pStyle w:val="ListNumber"/>
      </w:pPr>
      <w:r>
        <w:t>10. Conclusion</w:t>
      </w:r>
    </w:p>
    <w:p>
      <w:pPr>
        <w:pStyle w:val="ListNumber"/>
      </w:pPr>
      <w:r>
        <w:t>11. References</w:t>
      </w:r>
    </w:p>
    <w:p>
      <w:r>
        <w:br w:type="page"/>
      </w:r>
    </w:p>
    <w:p>
      <w:pPr>
        <w:pStyle w:val="Heading1"/>
      </w:pPr>
      <w:r>
        <w:t>Abstract</w:t>
      </w:r>
    </w:p>
    <w:p>
      <w:r>
        <w:t>This report presents the implementation of a simple Python-based chatbot using pattern matching via regular expressions and random response selection. Additionally, an enhanced version is developed with learning capabilities, allowing the bot to adapt based on user-taught phrases. The bot maintains conversation history, responds contextually, and supports basic natural language interaction.</w:t>
      </w:r>
    </w:p>
    <w:p>
      <w:pPr>
        <w:pStyle w:val="Heading1"/>
      </w:pPr>
      <w:r>
        <w:t>1. Introduction</w:t>
      </w:r>
    </w:p>
    <w:p>
      <w:r>
        <w:t>The goal of this project is to build a lightweight chatbot in Python without relying on large language models or APIs. It demonstrates core chatbot functionalities such as pattern recognition, response generation, learning new inputs, and session history handling.</w:t>
      </w:r>
    </w:p>
    <w:p>
      <w:pPr>
        <w:pStyle w:val="Heading1"/>
      </w:pPr>
      <w:r>
        <w:t>2. Objectives</w:t>
      </w:r>
    </w:p>
    <w:p>
      <w:r>
        <w:t>• Design a basic chatbot using regex and random responses.</w:t>
        <w:br/>
        <w:t>• Add an enhanced learning capability to store and recall custom responses.</w:t>
        <w:br/>
        <w:t>• Maintain conversation logs and enable saving to JSON.</w:t>
        <w:br/>
        <w:t>• Demonstrate chatbot functionalities through a menu-driven interface.</w:t>
      </w:r>
    </w:p>
    <w:p>
      <w:pPr>
        <w:pStyle w:val="Heading1"/>
      </w:pPr>
      <w:r>
        <w:t>3. Tools and Technologies Used</w:t>
      </w:r>
    </w:p>
    <w:p>
      <w:r>
        <w:t>• Programming Language: Python</w:t>
        <w:br/>
        <w:t>• Libraries: re, random, datetime, json</w:t>
        <w:br/>
        <w:t>• IDE: Visual Studio Code / Jupyter Notebook / Google Colab</w:t>
        <w:br/>
        <w:t>• Platform: Console (Command Line Interface)</w:t>
      </w:r>
    </w:p>
    <w:p>
      <w:pPr>
        <w:pStyle w:val="Heading1"/>
      </w:pPr>
      <w:r>
        <w:t>4. System Architecture</w:t>
      </w:r>
    </w:p>
    <w:p>
      <w:r>
        <w:t>The system consists of the following components:</w:t>
        <w:br/>
        <w:t>• Input Handler: Accepts and preprocesses user queries.</w:t>
        <w:br/>
        <w:t>• Pattern Matcher: Matches user input against known regex patterns.</w:t>
        <w:br/>
        <w:t>• Response Generator: Returns a random or learned response.</w:t>
        <w:br/>
        <w:t>• History Tracker: Stores conversation logs with timestamps.</w:t>
        <w:br/>
        <w:t>• Learner: Stores new response mappings based on user instructions.</w:t>
      </w:r>
    </w:p>
    <w:p>
      <w:pPr>
        <w:pStyle w:val="Heading1"/>
      </w:pPr>
      <w:r>
        <w:t>5. Methodology</w:t>
      </w:r>
    </w:p>
    <w:p>
      <w:r>
        <w:t>The chatbot follows a modular approach:</w:t>
        <w:br/>
        <w:t>• Regular expressions identify intents (greetings, time, name, etc.).</w:t>
        <w:br/>
        <w:t>• A dictionary maps intents to predefined responses.</w:t>
        <w:br/>
        <w:t>• A subclass extends functionality for dynamic learning from users.</w:t>
        <w:br/>
        <w:t>• Optional: Conversation saved as JSON file for review.</w:t>
      </w:r>
    </w:p>
    <w:p>
      <w:pPr>
        <w:pStyle w:val="Heading1"/>
      </w:pPr>
      <w:r>
        <w:t>6. Features</w:t>
      </w:r>
    </w:p>
    <w:p>
      <w:r>
        <w:t>• Basic chatbot with intent recognition</w:t>
        <w:br/>
        <w:t>• Enhanced learning chatbot with custom response storage</w:t>
        <w:br/>
        <w:t>• Session history tracking and optional saving</w:t>
        <w:br/>
        <w:t>• Menu-based demo selector for quick interaction</w:t>
        <w:br/>
        <w:t>• Graceful handling of exit and errors</w:t>
      </w:r>
    </w:p>
    <w:p>
      <w:pPr>
        <w:pStyle w:val="Heading1"/>
      </w:pPr>
      <w:r>
        <w:t>7. Code Overview</w:t>
      </w:r>
    </w:p>
    <w:p>
      <w:r>
        <w:t>The code contains two classes: `SimpleChatbot` and `LearningChatbot`. `SimpleChatbot` handles basic logic including preprocessing, regex matching, and response generation. `LearningChatbot` inherits from it and adds user-teachable triggers. Demo functions allow console testing.</w:t>
      </w:r>
    </w:p>
    <w:p>
      <w:pPr>
        <w:pStyle w:val="Heading1"/>
      </w:pPr>
      <w:r>
        <w:t>8. Output Screenshot (Example)</w:t>
      </w:r>
    </w:p>
    <w:p>
      <w:r>
        <w:t>Screenshots of example chatbot conversation will be added here later.</w:t>
      </w:r>
    </w:p>
    <w:p>
      <w:r>
        <w:t>Note: Please capture screenshots of a session from both chatbot versions and paste here.</w:t>
      </w:r>
    </w:p>
    <w:p>
      <w:pPr>
        <w:pStyle w:val="Heading1"/>
      </w:pPr>
      <w:r>
        <w:t>9. Limitations and Future Work</w:t>
      </w:r>
    </w:p>
    <w:p>
      <w:r>
        <w:t>Current Limitations:</w:t>
        <w:br/>
        <w:t>• Works only via command line</w:t>
        <w:br/>
        <w:t>• Cannot fetch real-time data (e.g., weather, news)</w:t>
        <w:br/>
        <w:t>• No GUI</w:t>
        <w:br/>
        <w:br/>
        <w:t>Planned Enhancements:</w:t>
        <w:br/>
        <w:t>• Integration with GUI using Tkinter or Streamlit</w:t>
        <w:br/>
        <w:t>• Add persistent memory using file/database</w:t>
        <w:br/>
        <w:t>• Add voice input/output support</w:t>
      </w:r>
    </w:p>
    <w:p>
      <w:pPr>
        <w:pStyle w:val="Heading1"/>
      </w:pPr>
      <w:r>
        <w:t>10. Conclusion</w:t>
      </w:r>
    </w:p>
    <w:p>
      <w:r>
        <w:t>This project shows that with basic Python libraries, a simple but effective chatbot can be implemented. With added learning capabilities, it simulates personalized interactions. This foundational chatbot can be a stepping stone for further developments such as GUI-based or web-deployed conversational systems.</w:t>
      </w:r>
    </w:p>
    <w:p>
      <w:pPr>
        <w:pStyle w:val="Heading1"/>
      </w:pPr>
      <w:r>
        <w:t>11. References</w:t>
      </w:r>
    </w:p>
    <w:p>
      <w:r>
        <w:t>[1] Python Documentation – https://docs.python.org/3/</w:t>
        <w:br/>
        <w:t>[2] Regular Expressions HOWTO – https://docs.python.org/3/howto/regex.html</w:t>
        <w:br/>
        <w:t>[3] JSON module – https://docs.python.org/3/library/json.html</w:t>
        <w:br/>
        <w:t>[4] Streamlit – https://streamlit.io (for potential GUI implementation)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